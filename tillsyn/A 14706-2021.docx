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14706-2021 i Luleå kommun</w:t>
      </w:r>
    </w:p>
    <w:p>
      <w:r>
        <w:t>Detta dokument behandlar höga naturvärden i avverkningsamälan A 14706-2021 i Luleå kommun. Denna avverkningsanmälan inkom 2021-03-25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tallgråticka (VU), havsörn (NT, §4), motaggsvamp (NT), skrovlig taggsvamp (NT), talltaggsvamp (NT), dropptaggsvamp (S) och skarp dropptaggsvamp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14706-2021.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7289452, E 826170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
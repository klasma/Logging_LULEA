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16752-2022 i Luleå kommun</w:t>
      </w:r>
    </w:p>
    <w:p>
      <w:r>
        <w:t>Detta dokument behandlar höga naturvärden i avverkningsamälan A 16752-2022 i Luleå kommun. Denna avverkningsanmälan inkom 2022-04-22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nästlav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6752-2022.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7302280, E 821286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
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25145-2021 i Luleå kommun</w:t>
      </w:r>
    </w:p>
    <w:p>
      <w:r>
        <w:t>Detta dokument behandlar höga naturvärden i avverkningsamälan A 25145-2021 i Luleå kommun. Denna avverkningsanmälan inkom 2021-05-25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liten aspgelélav (VU), garnlav (NT), lunglav (NT), spillkråka (NT, §4), stiftgelélav (NT), tretåig hackspett (NT, §4), ullticka (NT) och skinnlav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9224"/>
            <wp:docPr id="1" name="Picture 1"/>
            <wp:cNvGraphicFramePr>
              <a:graphicFrameLocks noChangeAspect="1"/>
            </wp:cNvGraphicFramePr>
            <a:graphic>
              <a:graphicData uri="http://schemas.openxmlformats.org/drawingml/2006/picture">
                <pic:pic>
                  <pic:nvPicPr>
                    <pic:cNvPr id="0" name="A 25145-2021.png"/>
                    <pic:cNvPicPr/>
                  </pic:nvPicPr>
                  <pic:blipFill>
                    <a:blip r:embed="rId16"/>
                    <a:stretch>
                      <a:fillRect/>
                    </a:stretch>
                  </pic:blipFill>
                  <pic:spPr>
                    <a:xfrm>
                      <a:off x="0" y="0"/>
                      <a:ext cx="5486400" cy="43192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7332292, E 833535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